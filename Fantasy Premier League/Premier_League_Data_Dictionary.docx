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98EBC" w14:textId="77777777" w:rsidR="009F10AE" w:rsidRDefault="00000000">
      <w:pPr>
        <w:pStyle w:val="Heading1"/>
      </w:pPr>
      <w:r>
        <w:t>Premier League Data Inventory &amp; Schema Reference</w:t>
      </w:r>
    </w:p>
    <w:p w14:paraId="1195AB6D" w14:textId="77777777" w:rsidR="009F10AE" w:rsidRDefault="00000000">
      <w:r>
        <w:t>Project: Predicting the 2025/26 Premier League Champions.</w:t>
      </w:r>
      <w:r>
        <w:br/>
        <w:t>This document catalogues each dataset you loaded, including the data grain, coverage, important columns and suggested join keys. Use it as a quick schema reference while you engineer features and build the predictive model.</w:t>
      </w:r>
    </w:p>
    <w:p w14:paraId="35DE2201" w14:textId="77777777" w:rsidR="009F10AE" w:rsidRDefault="00000000">
      <w:pPr>
        <w:pStyle w:val="Heading2"/>
      </w:pPr>
      <w:r>
        <w:t>1. E0 (1).csv — EPL Match Results &amp; Betting Odds</w:t>
      </w:r>
    </w:p>
    <w:p w14:paraId="25CB5D0D" w14:textId="77777777" w:rsidR="009F10AE" w:rsidRDefault="00000000">
      <w:r>
        <w:t>Grain: One Premier‑League match.</w:t>
      </w:r>
    </w:p>
    <w:p w14:paraId="05BD89A7" w14:textId="77777777" w:rsidR="009F10AE" w:rsidRDefault="00000000">
      <w:r>
        <w:t>Coverage: Seasons 1993/94 → 2023/24 (≈ 106 columns).</w:t>
      </w:r>
    </w:p>
    <w:p w14:paraId="53567B8C" w14:textId="77777777" w:rsidR="009F10AE" w:rsidRDefault="00000000">
      <w:r>
        <w:t>Key identifiers: Div, Date, Time, HomeTeam, AwayTeam.</w:t>
      </w:r>
    </w:p>
    <w:p w14:paraId="37CE8652" w14:textId="77777777" w:rsidR="009F10AE" w:rsidRDefault="00000000">
      <w:r>
        <w:t>Outcome fields: FTHG, FTAG, FTR, HTHG, HTAG.</w:t>
      </w:r>
    </w:p>
    <w:p w14:paraId="0903D72D" w14:textId="77777777" w:rsidR="009F10AE" w:rsidRDefault="00000000">
      <w:r>
        <w:t>Bookmaker odds columns: B365H/D/A, Pinnacle, BetVictor, … plus Asian Handicap (CAHH/CAHA) and Over/Under (CO&lt;2.5&gt;, …).</w:t>
      </w:r>
    </w:p>
    <w:p w14:paraId="73629596" w14:textId="77777777" w:rsidR="009F10AE" w:rsidRDefault="00000000">
      <w:r>
        <w:t>Odds aggregates: MaxH/D/A, AvgH/D/A, MaxCAHH etc.</w:t>
      </w:r>
    </w:p>
    <w:p w14:paraId="28119D32" w14:textId="77777777" w:rsidR="009F10AE" w:rsidRDefault="00000000">
      <w:r>
        <w:t>Candidate PK: (Date, HomeTeam, AwayTeam).</w:t>
      </w:r>
    </w:p>
    <w:p w14:paraId="46C84AD3" w14:textId="77777777" w:rsidR="009F10AE" w:rsidRDefault="00000000">
      <w:r>
        <w:t>Typical joins: Club name ↔ dimension tables.</w:t>
      </w:r>
    </w:p>
    <w:p w14:paraId="0CEB5B52" w14:textId="77777777" w:rsidR="009F10AE" w:rsidRDefault="00000000">
      <w:pPr>
        <w:pStyle w:val="Heading2"/>
      </w:pPr>
      <w:r>
        <w:t>2. Attendance Data.csv — Stadium Capacity &amp; Average Attendance</w:t>
      </w:r>
    </w:p>
    <w:p w14:paraId="3C1B0406" w14:textId="77777777" w:rsidR="009F10AE" w:rsidRDefault="00000000">
      <w:r>
        <w:t>Grain: One club‑stadium record.</w:t>
      </w:r>
    </w:p>
    <w:p w14:paraId="73762C99" w14:textId="77777777" w:rsidR="009F10AE" w:rsidRDefault="00000000">
      <w:r>
        <w:t>Columns: #, Club, Stadium, Capacity, Avg Attendance.</w:t>
      </w:r>
    </w:p>
    <w:p w14:paraId="1799E24B" w14:textId="77777777" w:rsidR="009F10AE" w:rsidRDefault="00000000">
      <w:r>
        <w:t>Clean‑up: Remove commas, cast to int.</w:t>
      </w:r>
    </w:p>
    <w:p w14:paraId="058B22B4" w14:textId="77777777" w:rsidR="009F10AE" w:rsidRDefault="00000000">
      <w:r>
        <w:t>Join on Club.</w:t>
      </w:r>
    </w:p>
    <w:p w14:paraId="45BF037F" w14:textId="77777777" w:rsidR="009F10AE" w:rsidRDefault="00000000">
      <w:pPr>
        <w:pStyle w:val="Heading2"/>
      </w:pPr>
      <w:r>
        <w:t>3. Club Value.csv — Squad Market Valuations (as of 1 Jul 2025)</w:t>
      </w:r>
    </w:p>
    <w:p w14:paraId="4BF5EA24" w14:textId="77777777" w:rsidR="009F10AE" w:rsidRDefault="00000000">
      <w:r>
        <w:t>Grain: One club snapshot.</w:t>
      </w:r>
    </w:p>
    <w:p w14:paraId="34243A1A" w14:textId="77777777" w:rsidR="009F10AE" w:rsidRDefault="00000000">
      <w:r>
        <w:t>Columns: #, Club, Club Value Jul 1 2025, Current value, % (YoY change).</w:t>
      </w:r>
    </w:p>
    <w:p w14:paraId="6CD5B4CF" w14:textId="77777777" w:rsidR="009F10AE" w:rsidRDefault="00000000">
      <w:r>
        <w:t>Parse strings like “€1.33bn” ➜ float(€).</w:t>
      </w:r>
    </w:p>
    <w:p w14:paraId="5D866055" w14:textId="77777777" w:rsidR="009F10AE" w:rsidRDefault="00000000">
      <w:r>
        <w:t>Join on Club.</w:t>
      </w:r>
    </w:p>
    <w:p w14:paraId="072A95E4" w14:textId="77777777" w:rsidR="009F10AE" w:rsidRDefault="00000000">
      <w:pPr>
        <w:pStyle w:val="Heading2"/>
      </w:pPr>
      <w:r>
        <w:t>4. Club wages.csv — Team Wage Bill 2024/25</w:t>
      </w:r>
    </w:p>
    <w:p w14:paraId="07C50CB8" w14:textId="77777777" w:rsidR="009F10AE" w:rsidRDefault="00000000">
      <w:r>
        <w:t>Grain: Club‑season.</w:t>
      </w:r>
    </w:p>
    <w:p w14:paraId="2D85ADDC" w14:textId="77777777" w:rsidR="009F10AE" w:rsidRDefault="00000000">
      <w:r>
        <w:t>Columns: Rk, Squad (club), # Pl, Weekly Wages, Annual Wages, % Estimated.</w:t>
      </w:r>
    </w:p>
    <w:p w14:paraId="7C6BA18B" w14:textId="77777777" w:rsidR="009F10AE" w:rsidRDefault="00000000">
      <w:r>
        <w:lastRenderedPageBreak/>
        <w:t>Currency field includes £ plus €/$ in parentheses — strip symbols.</w:t>
      </w:r>
    </w:p>
    <w:p w14:paraId="48213C6B" w14:textId="77777777" w:rsidR="009F10AE" w:rsidRDefault="00000000">
      <w:r>
        <w:t>Join on Squad ↔ Club.</w:t>
      </w:r>
    </w:p>
    <w:p w14:paraId="3E17B681" w14:textId="77777777" w:rsidR="009F10AE" w:rsidRDefault="00000000">
      <w:pPr>
        <w:pStyle w:val="Heading2"/>
      </w:pPr>
      <w:r>
        <w:t>5. Injury list 2002‑2016.csv — Historical Injury Log</w:t>
      </w:r>
    </w:p>
    <w:p w14:paraId="2EC14057" w14:textId="77777777" w:rsidR="009F10AE" w:rsidRDefault="00000000">
      <w:r>
        <w:t>Grain: One injury incident.</w:t>
      </w:r>
    </w:p>
    <w:p w14:paraId="46CE1C67" w14:textId="77777777" w:rsidR="009F10AE" w:rsidRDefault="00000000">
      <w:r>
        <w:t>Columns: Date Reported, Injury, Injury (group), Player, Season, Team, Number of Records, Winner.</w:t>
      </w:r>
    </w:p>
    <w:p w14:paraId="6C246A3D" w14:textId="77777777" w:rsidR="009F10AE" w:rsidRDefault="00000000">
      <w:r>
        <w:t>Use: derive injury‑burden features per club/season.</w:t>
      </w:r>
    </w:p>
    <w:p w14:paraId="4C0CA9A9" w14:textId="77777777" w:rsidR="009F10AE" w:rsidRDefault="00000000">
      <w:r>
        <w:t>Join on Team and/or Player.</w:t>
      </w:r>
    </w:p>
    <w:p w14:paraId="1CD589D8" w14:textId="77777777" w:rsidR="009F10AE" w:rsidRDefault="00000000">
      <w:pPr>
        <w:pStyle w:val="Heading2"/>
      </w:pPr>
      <w:r>
        <w:t>6. player_salaries.csv — 2024/25 Player‑Level Wages</w:t>
      </w:r>
    </w:p>
    <w:p w14:paraId="4715E7F4" w14:textId="77777777" w:rsidR="009F10AE" w:rsidRDefault="00000000">
      <w:r>
        <w:t>Grain: One contracted player.</w:t>
      </w:r>
    </w:p>
    <w:p w14:paraId="2E70563B" w14:textId="77777777" w:rsidR="009F10AE" w:rsidRDefault="00000000">
      <w:r>
        <w:t>Columns: Player Name, Weekly Wage, Yearly Salary, Age, Position, Nationality, Team.</w:t>
      </w:r>
    </w:p>
    <w:p w14:paraId="26A8E010" w14:textId="77777777" w:rsidR="009F10AE" w:rsidRDefault="00000000">
      <w:r>
        <w:t>Join on Player Name (to stats) or Team (to club tables).</w:t>
      </w:r>
    </w:p>
    <w:p w14:paraId="37A89C5B" w14:textId="77777777" w:rsidR="009F10AE" w:rsidRDefault="00000000">
      <w:pPr>
        <w:pStyle w:val="Heading2"/>
      </w:pPr>
      <w:r>
        <w:t>7. players_epl_14‑15.csv — Player Performance Metrics 2014/15 → 2021/22</w:t>
      </w:r>
    </w:p>
    <w:p w14:paraId="5A832107" w14:textId="77777777" w:rsidR="009F10AE" w:rsidRDefault="00000000">
      <w:r>
        <w:t>Grain: Player‑season.</w:t>
      </w:r>
    </w:p>
    <w:p w14:paraId="7396FECE" w14:textId="77777777" w:rsidR="009F10AE" w:rsidRDefault="00000000">
      <w:r>
        <w:t>Key columns: id, player_name, games, minutes (time), goals, xG, assists, xA, shots, key_passes, cards, position, team_title, npg, npxG, xGChain, xGBuildup.</w:t>
      </w:r>
    </w:p>
    <w:p w14:paraId="02BA08F2" w14:textId="77777777" w:rsidR="009F10AE" w:rsidRDefault="00000000">
      <w:r>
        <w:t>Join on player_name / team_title.</w:t>
      </w:r>
    </w:p>
    <w:p w14:paraId="35F5D2CE" w14:textId="77777777" w:rsidR="009F10AE" w:rsidRDefault="00000000">
      <w:pPr>
        <w:pStyle w:val="Heading2"/>
      </w:pPr>
      <w:r>
        <w:t>8. shots_epl_14‑15.csv — Event‑Level Shot Data</w:t>
      </w:r>
    </w:p>
    <w:p w14:paraId="32A4E6BB" w14:textId="77777777" w:rsidR="009F10AE" w:rsidRDefault="00000000">
      <w:r>
        <w:t>Grain: Every shot event.</w:t>
      </w:r>
    </w:p>
    <w:p w14:paraId="7B345FC2" w14:textId="77777777" w:rsidR="009F10AE" w:rsidRDefault="00000000">
      <w:r>
        <w:t>Important columns: id (event), minute, result, X, Y, xG, player, h_a, situation, season, shotType, match_id, h_team, a_team, h_goals, a_goals, date, player_assisted, lastAction.</w:t>
      </w:r>
    </w:p>
    <w:p w14:paraId="234A8ECA" w14:textId="77777777" w:rsidR="009F10AE" w:rsidRDefault="00000000">
      <w:r>
        <w:t>Aggregate for shooting‑quality features per player or club.</w:t>
      </w:r>
    </w:p>
    <w:p w14:paraId="7E5491DA" w14:textId="77777777" w:rsidR="009F10AE" w:rsidRDefault="00000000">
      <w:pPr>
        <w:pStyle w:val="Heading2"/>
      </w:pPr>
      <w:r>
        <w:t>9. Posession data 24‑24.csv — Team Stats Season 2024/25</w:t>
      </w:r>
    </w:p>
    <w:p w14:paraId="0D6C5A6D" w14:textId="77777777" w:rsidR="009F10AE" w:rsidRDefault="00000000">
      <w:r>
        <w:t>Grain: Club‑season.</w:t>
      </w:r>
    </w:p>
    <w:p w14:paraId="10D5AF63" w14:textId="77777777" w:rsidR="009F10AE" w:rsidRDefault="00000000">
      <w:r>
        <w:t>Columns: CLUB, POSS%, SEASON, M, W, D, L, G, GC, XG, XGA, SH, SOT, PASS–ATT, PASS, FOUL, YC, RC, Unnamed: 18.</w:t>
      </w:r>
    </w:p>
    <w:p w14:paraId="70B62DBF" w14:textId="77777777" w:rsidR="009F10AE" w:rsidRDefault="00000000">
      <w:r>
        <w:t>Join on CLUB name.</w:t>
      </w:r>
    </w:p>
    <w:p w14:paraId="1805EEDA" w14:textId="77777777" w:rsidR="009F10AE" w:rsidRDefault="00000000">
      <w:pPr>
        <w:pStyle w:val="Heading2"/>
      </w:pPr>
      <w:r>
        <w:t>10. Premier League Managers.csv — Historical Manager Stints</w:t>
      </w:r>
    </w:p>
    <w:p w14:paraId="36A8DB6A" w14:textId="77777777" w:rsidR="009F10AE" w:rsidRDefault="00000000">
      <w:r>
        <w:t>Grain: Manager‑club stint.</w:t>
      </w:r>
    </w:p>
    <w:p w14:paraId="06F65085" w14:textId="77777777" w:rsidR="009F10AE" w:rsidRDefault="00000000">
      <w:r>
        <w:lastRenderedPageBreak/>
        <w:t>Columns: Name, Nat., Club, From, Until, Duration (days), Years in League, Ref.</w:t>
      </w:r>
    </w:p>
    <w:p w14:paraId="327BBE15" w14:textId="77777777" w:rsidR="009F10AE" w:rsidRDefault="00000000">
      <w:r>
        <w:t>First row blank → drop.</w:t>
      </w:r>
    </w:p>
    <w:p w14:paraId="5037F535" w14:textId="77777777" w:rsidR="009F10AE" w:rsidRDefault="00000000">
      <w:r>
        <w:t>Join on Club; derive current manager &amp; tenure length.</w:t>
      </w:r>
    </w:p>
    <w:sectPr w:rsidR="009F10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5515287">
    <w:abstractNumId w:val="8"/>
  </w:num>
  <w:num w:numId="2" w16cid:durableId="1705447653">
    <w:abstractNumId w:val="6"/>
  </w:num>
  <w:num w:numId="3" w16cid:durableId="1789271971">
    <w:abstractNumId w:val="5"/>
  </w:num>
  <w:num w:numId="4" w16cid:durableId="621348879">
    <w:abstractNumId w:val="4"/>
  </w:num>
  <w:num w:numId="5" w16cid:durableId="1245143846">
    <w:abstractNumId w:val="7"/>
  </w:num>
  <w:num w:numId="6" w16cid:durableId="1979021117">
    <w:abstractNumId w:val="3"/>
  </w:num>
  <w:num w:numId="7" w16cid:durableId="1047489710">
    <w:abstractNumId w:val="2"/>
  </w:num>
  <w:num w:numId="8" w16cid:durableId="286592743">
    <w:abstractNumId w:val="1"/>
  </w:num>
  <w:num w:numId="9" w16cid:durableId="203392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3D29"/>
    <w:rsid w:val="00326F90"/>
    <w:rsid w:val="009F10AE"/>
    <w:rsid w:val="00AA1D8D"/>
    <w:rsid w:val="00B47730"/>
    <w:rsid w:val="00CB0664"/>
    <w:rsid w:val="00CC2F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ED7E98"/>
  <w14:defaultImageDpi w14:val="300"/>
  <w15:docId w15:val="{E5B8395A-03E3-1448-8205-55CD9AF1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Behbehani, Shaheen</cp:lastModifiedBy>
  <cp:revision>2</cp:revision>
  <dcterms:created xsi:type="dcterms:W3CDTF">2025-07-19T19:51:00Z</dcterms:created>
  <dcterms:modified xsi:type="dcterms:W3CDTF">2025-07-19T19:51:00Z</dcterms:modified>
  <cp:category/>
</cp:coreProperties>
</file>