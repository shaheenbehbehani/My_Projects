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6F08F" w14:textId="77777777" w:rsidR="0051410A" w:rsidRDefault="00000000">
      <w:r>
        <w:t>Data Dictionary — Movie Recommendation Optimizer (v1)</w:t>
      </w:r>
    </w:p>
    <w:p w14:paraId="21B767AE" w14:textId="77777777" w:rsidR="0051410A" w:rsidRDefault="00000000">
      <w:r>
        <w:t>Datasets Overview (CSV/TSV)</w:t>
      </w:r>
    </w:p>
    <w:p w14:paraId="14114DDD" w14:textId="77777777" w:rsidR="0051410A" w:rsidRDefault="00000000">
      <w:r>
        <w:t>1) IMDb official TSVs</w:t>
      </w:r>
    </w:p>
    <w:p w14:paraId="76E4CDFB" w14:textId="77777777" w:rsidR="0051410A" w:rsidRDefault="00000000">
      <w:r>
        <w:t>title.basics.tsv — title metadata</w:t>
      </w:r>
    </w:p>
    <w:p w14:paraId="42BF06F3" w14:textId="77777777" w:rsidR="0051410A" w:rsidRDefault="00000000">
      <w:r>
        <w:t>title.crew.tsv — directors and writers</w:t>
      </w:r>
    </w:p>
    <w:p w14:paraId="357A805B" w14:textId="77777777" w:rsidR="0051410A" w:rsidRDefault="00000000">
      <w:r>
        <w:t>title.ratings.tsv — average rating and number of votes</w:t>
      </w:r>
    </w:p>
    <w:p w14:paraId="379AE200" w14:textId="77777777" w:rsidR="0051410A" w:rsidRDefault="0051410A"/>
    <w:p w14:paraId="4BDCE3A7" w14:textId="77777777" w:rsidR="0051410A" w:rsidRDefault="00000000">
      <w:r>
        <w:t>2) MovieLens CSVs</w:t>
      </w:r>
    </w:p>
    <w:p w14:paraId="74166CB5" w14:textId="77777777" w:rsidR="0051410A" w:rsidRDefault="00000000">
      <w:r>
        <w:t>movies.csv — MovieLens titles and year (often in title string)</w:t>
      </w:r>
    </w:p>
    <w:p w14:paraId="1B55634D" w14:textId="77777777" w:rsidR="0051410A" w:rsidRDefault="00000000">
      <w:r>
        <w:t>links.csv — IDs mapping (movieId ↔ imdbId ↔ tmdbId)</w:t>
      </w:r>
    </w:p>
    <w:p w14:paraId="35CF4B14" w14:textId="77777777" w:rsidR="0051410A" w:rsidRDefault="00000000">
      <w:r>
        <w:t>ratings.csv — user–movie ratings (14.9M+ rows)</w:t>
      </w:r>
    </w:p>
    <w:p w14:paraId="6C800A64" w14:textId="77777777" w:rsidR="0051410A" w:rsidRDefault="00000000">
      <w:r>
        <w:t>tags.csv — user–movie tag applications (2.0M+ rows)</w:t>
      </w:r>
    </w:p>
    <w:p w14:paraId="071B8D27" w14:textId="77777777" w:rsidR="0051410A" w:rsidRDefault="0051410A"/>
    <w:p w14:paraId="4702B728" w14:textId="77777777" w:rsidR="0051410A" w:rsidRDefault="00000000">
      <w:r>
        <w:t>3) Rotten Tomatoes CSVs</w:t>
      </w:r>
    </w:p>
    <w:p w14:paraId="4E3956E4" w14:textId="77777777" w:rsidR="0051410A" w:rsidRDefault="00000000">
      <w:r>
        <w:t>rotten_tomatoes_movies.csv — RT-wide catalog with audience &amp; critic scores</w:t>
      </w:r>
    </w:p>
    <w:p w14:paraId="08C74F1C" w14:textId="77777777" w:rsidR="0051410A" w:rsidRDefault="00000000">
      <w:r>
        <w:t>rotten_tomatoes_top_movies.csv — curated “top” movies with rich technical fields</w:t>
      </w:r>
    </w:p>
    <w:p w14:paraId="61329653" w14:textId="77777777" w:rsidR="0051410A" w:rsidRDefault="00000000">
      <w:r>
        <w:t>rotten_tomatoes_movie_reviews.csv — critic review texts &amp; metadata</w:t>
      </w:r>
    </w:p>
    <w:p w14:paraId="6CBDCDFC" w14:textId="77777777" w:rsidR="0051410A" w:rsidRDefault="0051410A"/>
    <w:p w14:paraId="48942299" w14:textId="77777777" w:rsidR="0051410A" w:rsidRDefault="00000000">
      <w:r>
        <w:t>4) Reviews CSV</w:t>
      </w:r>
    </w:p>
    <w:p w14:paraId="760030B4" w14:textId="77777777" w:rsidR="0051410A" w:rsidRDefault="00000000">
      <w:r>
        <w:t>Movies_Reviews_modified_version1.csv — labeled review text corpus (multi-class sentiment)</w:t>
      </w:r>
    </w:p>
    <w:p w14:paraId="00596387" w14:textId="77777777" w:rsidR="0051410A" w:rsidRDefault="0051410A"/>
    <w:p w14:paraId="004BE885" w14:textId="77777777" w:rsidR="0051410A" w:rsidRDefault="0051410A"/>
    <w:p w14:paraId="7B23EBD0" w14:textId="77777777" w:rsidR="0051410A" w:rsidRDefault="00000000">
      <w:r>
        <w:br/>
      </w:r>
    </w:p>
    <w:p w14:paraId="2C1A8D4D" w14:textId="77777777" w:rsidR="0051410A" w:rsidRDefault="00000000">
      <w:r>
        <w:t>IMDb — title.basics.tsv</w:t>
      </w:r>
    </w:p>
    <w:p w14:paraId="11AB95C6" w14:textId="77777777" w:rsidR="0051410A" w:rsidRDefault="00000000">
      <w:r>
        <w:t>Primary Key: tconst (string, e.g., 'tt1234567')</w:t>
      </w:r>
    </w:p>
    <w:p w14:paraId="7E9D7563" w14:textId="77777777" w:rsidR="0051410A" w:rsidRDefault="00000000">
      <w:r>
        <w:lastRenderedPageBreak/>
        <w:t>Joins: to IMDb ratings/crew on tconst; to MovieLens links via imdbId → tconst = 'tt' + zfill(imdbId, 7)</w:t>
      </w:r>
    </w:p>
    <w:p w14:paraId="79AD5A76" w14:textId="77777777" w:rsidR="0051410A" w:rsidRDefault="00000000">
      <w:r>
        <w:t>Typical Shape: large; dynamic over time</w:t>
      </w:r>
    </w:p>
    <w:p w14:paraId="0A7458AE" w14:textId="77777777" w:rsidR="0051410A" w:rsidRDefault="0051410A"/>
    <w:p w14:paraId="2C7ACFC6" w14:textId="77777777" w:rsidR="0051410A" w:rsidRDefault="00000000">
      <w:r>
        <w:t>Columns</w:t>
      </w:r>
    </w:p>
    <w:p w14:paraId="7E819A1F" w14:textId="77777777" w:rsidR="0051410A" w:rsidRDefault="00000000">
      <w:r>
        <w:t>tconst (string): IMDb title ID.</w:t>
      </w:r>
    </w:p>
    <w:p w14:paraId="4D028422" w14:textId="77777777" w:rsidR="0051410A" w:rsidRDefault="00000000">
      <w:r>
        <w:t>titleType (string): movie | short | tvSeries | tvMovie | video | etc.</w:t>
      </w:r>
    </w:p>
    <w:p w14:paraId="7493E357" w14:textId="77777777" w:rsidR="0051410A" w:rsidRDefault="00000000">
      <w:r>
        <w:t>primaryTitle (string): display title.</w:t>
      </w:r>
    </w:p>
    <w:p w14:paraId="68857C63" w14:textId="77777777" w:rsidR="0051410A" w:rsidRDefault="00000000">
      <w:r>
        <w:t>originalTitle (string): original-locale title.</w:t>
      </w:r>
    </w:p>
    <w:p w14:paraId="6401BE80" w14:textId="77777777" w:rsidR="0051410A" w:rsidRDefault="00000000">
      <w:r>
        <w:t>isAdult (int: 0/1): adult content flag.</w:t>
      </w:r>
    </w:p>
    <w:p w14:paraId="31F61ADA" w14:textId="77777777" w:rsidR="0051410A" w:rsidRDefault="00000000">
      <w:r>
        <w:t>startYear (int or \N): release year.</w:t>
      </w:r>
    </w:p>
    <w:p w14:paraId="4970FBAE" w14:textId="77777777" w:rsidR="0051410A" w:rsidRDefault="00000000">
      <w:r>
        <w:t>endYear (int or \N): end year (for series).</w:t>
      </w:r>
    </w:p>
    <w:p w14:paraId="0E741DED" w14:textId="77777777" w:rsidR="0051410A" w:rsidRDefault="00000000">
      <w:r>
        <w:t>runtimeMinutes (int or \N): runtime in minutes.</w:t>
      </w:r>
    </w:p>
    <w:p w14:paraId="17ACCD2A" w14:textId="77777777" w:rsidR="0051410A" w:rsidRDefault="00000000">
      <w:r>
        <w:t>genres (string): pipe-separated genres (e.g., Action|Sci-Fi).</w:t>
      </w:r>
    </w:p>
    <w:p w14:paraId="5B478359" w14:textId="77777777" w:rsidR="0051410A" w:rsidRDefault="0051410A"/>
    <w:p w14:paraId="6186C4EC" w14:textId="77777777" w:rsidR="0051410A" w:rsidRDefault="0051410A"/>
    <w:p w14:paraId="0A3D788A" w14:textId="77777777" w:rsidR="0051410A" w:rsidRDefault="00000000">
      <w:r>
        <w:br/>
      </w:r>
    </w:p>
    <w:p w14:paraId="734601B3" w14:textId="77777777" w:rsidR="0051410A" w:rsidRDefault="00000000">
      <w:r>
        <w:t>IMDb — title.crew.tsv</w:t>
      </w:r>
    </w:p>
    <w:p w14:paraId="5FBC1960" w14:textId="77777777" w:rsidR="0051410A" w:rsidRDefault="00000000">
      <w:r>
        <w:t>Primary Key: tconst</w:t>
      </w:r>
    </w:p>
    <w:p w14:paraId="4E2660B3" w14:textId="77777777" w:rsidR="0051410A" w:rsidRDefault="00000000">
      <w:r>
        <w:t>Joins: to basics/ratings via tconst</w:t>
      </w:r>
    </w:p>
    <w:p w14:paraId="3158914A" w14:textId="77777777" w:rsidR="0051410A" w:rsidRDefault="0051410A"/>
    <w:p w14:paraId="2DCA8AB1" w14:textId="77777777" w:rsidR="0051410A" w:rsidRDefault="00000000">
      <w:r>
        <w:t>Columns</w:t>
      </w:r>
    </w:p>
    <w:p w14:paraId="4E3774BA" w14:textId="77777777" w:rsidR="0051410A" w:rsidRDefault="00000000">
      <w:r>
        <w:t>tconst (string): IMDb title ID.</w:t>
      </w:r>
    </w:p>
    <w:p w14:paraId="4085E7E6" w14:textId="77777777" w:rsidR="0051410A" w:rsidRDefault="00000000">
      <w:r>
        <w:t>directors (string): comma-separated nconst IDs.</w:t>
      </w:r>
    </w:p>
    <w:p w14:paraId="6C1E44B5" w14:textId="77777777" w:rsidR="0051410A" w:rsidRDefault="00000000">
      <w:r>
        <w:t>writers (string): comma-separated nconst IDs.</w:t>
      </w:r>
    </w:p>
    <w:p w14:paraId="603ED202" w14:textId="77777777" w:rsidR="0051410A" w:rsidRDefault="0051410A"/>
    <w:p w14:paraId="650B731C" w14:textId="77777777" w:rsidR="0051410A" w:rsidRDefault="0051410A"/>
    <w:p w14:paraId="034BF7F4" w14:textId="77777777" w:rsidR="0051410A" w:rsidRDefault="00000000">
      <w:r>
        <w:br/>
      </w:r>
    </w:p>
    <w:p w14:paraId="14740C02" w14:textId="77777777" w:rsidR="0051410A" w:rsidRDefault="00000000">
      <w:r>
        <w:t>IMDb — title.ratings.tsv</w:t>
      </w:r>
    </w:p>
    <w:p w14:paraId="42FD5D54" w14:textId="77777777" w:rsidR="0051410A" w:rsidRDefault="00000000">
      <w:r>
        <w:t>Primary Key: tconst</w:t>
      </w:r>
    </w:p>
    <w:p w14:paraId="0CF23DA1" w14:textId="77777777" w:rsidR="0051410A" w:rsidRDefault="00000000">
      <w:r>
        <w:t>Joins: to basics/crew via tconst</w:t>
      </w:r>
    </w:p>
    <w:p w14:paraId="4433025C" w14:textId="77777777" w:rsidR="0051410A" w:rsidRDefault="0051410A"/>
    <w:p w14:paraId="73EE5817" w14:textId="77777777" w:rsidR="0051410A" w:rsidRDefault="00000000">
      <w:r>
        <w:t>Columns</w:t>
      </w:r>
    </w:p>
    <w:p w14:paraId="19B64DF0" w14:textId="77777777" w:rsidR="0051410A" w:rsidRDefault="00000000">
      <w:r>
        <w:t>tconst (string): IMDb title ID.</w:t>
      </w:r>
    </w:p>
    <w:p w14:paraId="01D8B31A" w14:textId="77777777" w:rsidR="0051410A" w:rsidRDefault="00000000">
      <w:r>
        <w:t>averageRating (float): mean user rating.</w:t>
      </w:r>
    </w:p>
    <w:p w14:paraId="715BA7C9" w14:textId="77777777" w:rsidR="0051410A" w:rsidRDefault="00000000">
      <w:r>
        <w:t>numVotes (int): votes count.</w:t>
      </w:r>
    </w:p>
    <w:p w14:paraId="6440C4D4" w14:textId="77777777" w:rsidR="0051410A" w:rsidRDefault="0051410A"/>
    <w:p w14:paraId="23CBDEB2" w14:textId="77777777" w:rsidR="0051410A" w:rsidRDefault="0051410A"/>
    <w:p w14:paraId="5F2B18CC" w14:textId="77777777" w:rsidR="0051410A" w:rsidRDefault="00000000">
      <w:r>
        <w:br/>
      </w:r>
    </w:p>
    <w:p w14:paraId="1363248D" w14:textId="77777777" w:rsidR="0051410A" w:rsidRDefault="00000000">
      <w:r>
        <w:t>MovieLens — movies.csv  (shape observed: 87,585 × 3)</w:t>
      </w:r>
    </w:p>
    <w:p w14:paraId="5D7DF1EA" w14:textId="77777777" w:rsidR="0051410A" w:rsidRDefault="00000000">
      <w:r>
        <w:t>Primary Key: movieId (int)</w:t>
      </w:r>
    </w:p>
    <w:p w14:paraId="43B67CCB" w14:textId="77777777" w:rsidR="0051410A" w:rsidRDefault="00000000">
      <w:r>
        <w:t>Joins: to links/ratings/tags on movieId</w:t>
      </w:r>
    </w:p>
    <w:p w14:paraId="4ADE48F8" w14:textId="77777777" w:rsidR="0051410A" w:rsidRDefault="0051410A"/>
    <w:p w14:paraId="4CA22809" w14:textId="77777777" w:rsidR="0051410A" w:rsidRDefault="00000000">
      <w:r>
        <w:t>Columns</w:t>
      </w:r>
    </w:p>
    <w:p w14:paraId="03E6C83A" w14:textId="77777777" w:rsidR="0051410A" w:rsidRDefault="00000000">
      <w:r>
        <w:t>movieId (int): internal MovieLens movie identifier.</w:t>
      </w:r>
    </w:p>
    <w:p w14:paraId="479BFC36" w14:textId="77777777" w:rsidR="0051410A" w:rsidRDefault="00000000">
      <w:r>
        <w:t>title (string): “Title (Year)” format commonly; year may be present in parentheses.</w:t>
      </w:r>
    </w:p>
    <w:p w14:paraId="462784B9" w14:textId="77777777" w:rsidR="0051410A" w:rsidRDefault="00000000">
      <w:r>
        <w:t>genres (string): pipe-separated genre list; may include '(no genres listed)'.</w:t>
      </w:r>
    </w:p>
    <w:p w14:paraId="751B96A1" w14:textId="77777777" w:rsidR="0051410A" w:rsidRDefault="0051410A"/>
    <w:p w14:paraId="3E6E8E22" w14:textId="77777777" w:rsidR="0051410A" w:rsidRDefault="0051410A"/>
    <w:p w14:paraId="324F7AB4" w14:textId="77777777" w:rsidR="0051410A" w:rsidRDefault="00000000">
      <w:r>
        <w:br/>
      </w:r>
    </w:p>
    <w:p w14:paraId="2E2328C1" w14:textId="77777777" w:rsidR="0051410A" w:rsidRDefault="00000000">
      <w:r>
        <w:lastRenderedPageBreak/>
        <w:t>MovieLens — links.csv  (shape observed: 87,585 × 3)</w:t>
      </w:r>
    </w:p>
    <w:p w14:paraId="15DF3408" w14:textId="77777777" w:rsidR="0051410A" w:rsidRDefault="00000000">
      <w:r>
        <w:t>Primary Key: movieId (int)</w:t>
      </w:r>
    </w:p>
    <w:p w14:paraId="2EDBC810" w14:textId="77777777" w:rsidR="0051410A" w:rsidRDefault="00000000">
      <w:r>
        <w:t>Joins: to movies/ratings/tags on movieId; bridges to IMDb/TMDB</w:t>
      </w:r>
    </w:p>
    <w:p w14:paraId="4096C748" w14:textId="77777777" w:rsidR="0051410A" w:rsidRDefault="0051410A"/>
    <w:p w14:paraId="7367FB35" w14:textId="77777777" w:rsidR="0051410A" w:rsidRDefault="00000000">
      <w:r>
        <w:t>Columns</w:t>
      </w:r>
    </w:p>
    <w:p w14:paraId="771D093A" w14:textId="77777777" w:rsidR="0051410A" w:rsidRDefault="00000000">
      <w:r>
        <w:t>movieId (int): MovieLens ID.</w:t>
      </w:r>
    </w:p>
    <w:p w14:paraId="2FF7E258" w14:textId="77777777" w:rsidR="0051410A" w:rsidRDefault="00000000">
      <w:r>
        <w:t>imdbId (int): numeric IMDb ID (no 'tt' prefix). Use: tconst = 'tt' + str(imdbId).zfill(7).</w:t>
      </w:r>
    </w:p>
    <w:p w14:paraId="53B30F94" w14:textId="77777777" w:rsidR="0051410A" w:rsidRDefault="00000000">
      <w:r>
        <w:t>tmdbId (float|int): TMDB ID; may be missing (NaN).</w:t>
      </w:r>
    </w:p>
    <w:p w14:paraId="176970CB" w14:textId="77777777" w:rsidR="0051410A" w:rsidRDefault="0051410A"/>
    <w:p w14:paraId="4318CEEC" w14:textId="77777777" w:rsidR="0051410A" w:rsidRDefault="0051410A"/>
    <w:p w14:paraId="29C70FE6" w14:textId="77777777" w:rsidR="0051410A" w:rsidRDefault="00000000">
      <w:r>
        <w:br/>
      </w:r>
    </w:p>
    <w:p w14:paraId="54B9AE10" w14:textId="77777777" w:rsidR="0051410A" w:rsidRDefault="00000000">
      <w:r>
        <w:t>MovieLens — ratings.csv  (shape observed: 14,922,255 × 4)</w:t>
      </w:r>
    </w:p>
    <w:p w14:paraId="72578EE6" w14:textId="77777777" w:rsidR="0051410A" w:rsidRDefault="00000000">
      <w:r>
        <w:t>Columns</w:t>
      </w:r>
    </w:p>
    <w:p w14:paraId="24120DC2" w14:textId="77777777" w:rsidR="0051410A" w:rsidRDefault="00000000">
      <w:r>
        <w:t>userId (int): anonymized user identifier.</w:t>
      </w:r>
    </w:p>
    <w:p w14:paraId="63A69D39" w14:textId="77777777" w:rsidR="0051410A" w:rsidRDefault="00000000">
      <w:r>
        <w:t>movieId (int): MovieLens movie.</w:t>
      </w:r>
    </w:p>
    <w:p w14:paraId="09EA7412" w14:textId="77777777" w:rsidR="0051410A" w:rsidRDefault="00000000">
      <w:r>
        <w:t>rating (float): typically 0.5..5.0 in 0.5 steps.</w:t>
      </w:r>
    </w:p>
    <w:p w14:paraId="02737A49" w14:textId="77777777" w:rsidR="0051410A" w:rsidRDefault="00000000">
      <w:r>
        <w:t>timestamp (int): Unix seconds; convert to UTC datetime for temporal analysis.</w:t>
      </w:r>
    </w:p>
    <w:p w14:paraId="2326E849" w14:textId="77777777" w:rsidR="0051410A" w:rsidRDefault="0051410A"/>
    <w:p w14:paraId="26AA00FB" w14:textId="77777777" w:rsidR="0051410A" w:rsidRDefault="0051410A"/>
    <w:p w14:paraId="62F45A19" w14:textId="77777777" w:rsidR="0051410A" w:rsidRDefault="00000000">
      <w:r>
        <w:br/>
      </w:r>
    </w:p>
    <w:p w14:paraId="533164C5" w14:textId="77777777" w:rsidR="0051410A" w:rsidRDefault="00000000">
      <w:r>
        <w:t>MovieLens — tags.csv  (shape observed: 2,000,072 × 4)</w:t>
      </w:r>
    </w:p>
    <w:p w14:paraId="28F3C4CA" w14:textId="77777777" w:rsidR="0051410A" w:rsidRDefault="00000000">
      <w:r>
        <w:t>Columns</w:t>
      </w:r>
    </w:p>
    <w:p w14:paraId="2AD15073" w14:textId="77777777" w:rsidR="0051410A" w:rsidRDefault="00000000">
      <w:r>
        <w:t>userId (int): user identifier.</w:t>
      </w:r>
    </w:p>
    <w:p w14:paraId="3B08282A" w14:textId="77777777" w:rsidR="0051410A" w:rsidRDefault="00000000">
      <w:r>
        <w:t>movieId (int): MovieLens movie.</w:t>
      </w:r>
    </w:p>
    <w:p w14:paraId="42F9ABAC" w14:textId="77777777" w:rsidR="0051410A" w:rsidRDefault="00000000">
      <w:r>
        <w:t>tag (string): free-text tag (e.g., 'cult classic', 'mind-bending').</w:t>
      </w:r>
    </w:p>
    <w:p w14:paraId="7F3BCC35" w14:textId="77777777" w:rsidR="0051410A" w:rsidRDefault="00000000">
      <w:r>
        <w:lastRenderedPageBreak/>
        <w:t>timestamp (int): Unix seconds.</w:t>
      </w:r>
    </w:p>
    <w:p w14:paraId="34160E95" w14:textId="77777777" w:rsidR="0051410A" w:rsidRDefault="0051410A"/>
    <w:p w14:paraId="4D3A3163" w14:textId="77777777" w:rsidR="0051410A" w:rsidRDefault="0051410A"/>
    <w:p w14:paraId="4C8572D7" w14:textId="77777777" w:rsidR="0051410A" w:rsidRDefault="00000000">
      <w:r>
        <w:br/>
      </w:r>
    </w:p>
    <w:p w14:paraId="36936DB6" w14:textId="77777777" w:rsidR="0051410A" w:rsidRDefault="00000000">
      <w:r>
        <w:t>Rotten Tomatoes — rotten_tomatoes_movies.csv  (shape: 143,258 × 16)</w:t>
      </w:r>
    </w:p>
    <w:p w14:paraId="50E49D28" w14:textId="77777777" w:rsidR="0051410A" w:rsidRDefault="00000000">
      <w:r>
        <w:t>Suggested Keys: id (slug) when available; otherwise (title, year) after title-normalization.</w:t>
      </w:r>
    </w:p>
    <w:p w14:paraId="6D6DF0A7" w14:textId="77777777" w:rsidR="0051410A" w:rsidRDefault="0051410A"/>
    <w:p w14:paraId="2DB630CD" w14:textId="77777777" w:rsidR="0051410A" w:rsidRDefault="00000000">
      <w:r>
        <w:t>Columns</w:t>
      </w:r>
    </w:p>
    <w:p w14:paraId="417B054F" w14:textId="77777777" w:rsidR="0051410A" w:rsidRDefault="00000000">
      <w:r>
        <w:t>id (string): RT slug/identifier.</w:t>
      </w:r>
    </w:p>
    <w:p w14:paraId="27878390" w14:textId="77777777" w:rsidR="0051410A" w:rsidRDefault="00000000">
      <w:r>
        <w:t>title (string): movie title.</w:t>
      </w:r>
    </w:p>
    <w:p w14:paraId="14CEF951" w14:textId="77777777" w:rsidR="0051410A" w:rsidRDefault="00000000">
      <w:r>
        <w:t>audienceScore (float): audience score 0–100.</w:t>
      </w:r>
    </w:p>
    <w:p w14:paraId="633F4F45" w14:textId="77777777" w:rsidR="0051410A" w:rsidRDefault="00000000">
      <w:r>
        <w:t>tomatoMeter (float): critic score 0–100.</w:t>
      </w:r>
    </w:p>
    <w:p w14:paraId="0ED108C6" w14:textId="77777777" w:rsidR="0051410A" w:rsidRDefault="00000000">
      <w:r>
        <w:t>rating (string): MPAA rating (e.g., PG-13, R).</w:t>
      </w:r>
    </w:p>
    <w:p w14:paraId="044A4D54" w14:textId="77777777" w:rsidR="0051410A" w:rsidRDefault="00000000">
      <w:r>
        <w:t>ratingContents (string): content descriptors.</w:t>
      </w:r>
    </w:p>
    <w:p w14:paraId="3185483D" w14:textId="77777777" w:rsidR="0051410A" w:rsidRDefault="00000000">
      <w:r>
        <w:t>releaseDateTheaters (date): theatrical release date.</w:t>
      </w:r>
    </w:p>
    <w:p w14:paraId="613112E4" w14:textId="77777777" w:rsidR="0051410A" w:rsidRDefault="00000000">
      <w:r>
        <w:t>releaseDateStreaming (date): streaming release date.</w:t>
      </w:r>
    </w:p>
    <w:p w14:paraId="32AEA0A7" w14:textId="77777777" w:rsidR="0051410A" w:rsidRDefault="00000000">
      <w:r>
        <w:t>runtimeMinutes (float): runtime in minutes.</w:t>
      </w:r>
    </w:p>
    <w:p w14:paraId="7055E8C1" w14:textId="77777777" w:rsidR="0051410A" w:rsidRDefault="00000000">
      <w:r>
        <w:t>genre (string): comma-separated genres.</w:t>
      </w:r>
    </w:p>
    <w:p w14:paraId="2ACF15E5" w14:textId="77777777" w:rsidR="0051410A" w:rsidRDefault="00000000">
      <w:r>
        <w:t>originalLanguage (string): original language of release.</w:t>
      </w:r>
    </w:p>
    <w:p w14:paraId="6587CDAD" w14:textId="77777777" w:rsidR="0051410A" w:rsidRDefault="00000000">
      <w:r>
        <w:t>director (string): comma-separated director names.</w:t>
      </w:r>
    </w:p>
    <w:p w14:paraId="25EA5DBC" w14:textId="77777777" w:rsidR="0051410A" w:rsidRDefault="00000000">
      <w:r>
        <w:t>writer (string): comma-separated writer names.</w:t>
      </w:r>
    </w:p>
    <w:p w14:paraId="2B1AC0C0" w14:textId="77777777" w:rsidR="0051410A" w:rsidRDefault="00000000">
      <w:r>
        <w:t>boxOffice (string): box office gross (may include '$', 'M').</w:t>
      </w:r>
    </w:p>
    <w:p w14:paraId="3C615C38" w14:textId="77777777" w:rsidR="0051410A" w:rsidRDefault="00000000">
      <w:r>
        <w:t>distributor (string): distributor / studio.</w:t>
      </w:r>
    </w:p>
    <w:p w14:paraId="7E1B9B58" w14:textId="77777777" w:rsidR="0051410A" w:rsidRDefault="00000000">
      <w:r>
        <w:t>soundMix (string): sound format (e.g., Dolby Atmos, Mono).</w:t>
      </w:r>
    </w:p>
    <w:p w14:paraId="0423785B" w14:textId="77777777" w:rsidR="0051410A" w:rsidRDefault="0051410A"/>
    <w:p w14:paraId="5FCCF86C" w14:textId="77777777" w:rsidR="0051410A" w:rsidRDefault="0051410A"/>
    <w:p w14:paraId="55633E5F" w14:textId="77777777" w:rsidR="0051410A" w:rsidRDefault="00000000">
      <w:r>
        <w:br/>
      </w:r>
    </w:p>
    <w:p w14:paraId="5B5C9502" w14:textId="77777777" w:rsidR="0051410A" w:rsidRDefault="00000000">
      <w:r>
        <w:t>Rotten Tomatoes — rotten_tomatoes_top_movies.csv  (shape: 1,610 × 26)</w:t>
      </w:r>
      <w:r>
        <w:br/>
        <w:t>-----------------------------------------------------------</w:t>
      </w:r>
      <w:r>
        <w:br/>
        <w:t>Columns</w:t>
      </w:r>
      <w:r>
        <w:br/>
        <w:t>- Unnamed: 0 (int): index column; safe to drop.</w:t>
      </w:r>
      <w:r>
        <w:br/>
        <w:t>- title (string): movie title.</w:t>
      </w:r>
      <w:r>
        <w:br/>
        <w:t>- year (int): release year.</w:t>
      </w:r>
      <w:r>
        <w:br/>
        <w:t>- synopsis (string): plot summary.</w:t>
      </w:r>
      <w:r>
        <w:br/>
        <w:t>- critic_score (float): Rotten Tomatoes critic score (0–100).</w:t>
      </w:r>
      <w:r>
        <w:br/>
        <w:t>- people_score (float): Rotten Tomatoes audience score (0–100).</w:t>
      </w:r>
      <w:r>
        <w:br/>
        <w:t>- consensus (string): critics' consensus statement.</w:t>
      </w:r>
      <w:r>
        <w:br/>
        <w:t>- total_reviews (int|string): number of critic reviews.</w:t>
      </w:r>
      <w:r>
        <w:br/>
        <w:t>- total_ratings (int|string): number of audience ratings.</w:t>
      </w:r>
      <w:r>
        <w:br/>
        <w:t>- type (string): category or genre family (e.g., 'Action &amp; Adventure').</w:t>
      </w:r>
      <w:r>
        <w:br/>
        <w:t>- rating (string): MPAA rating (PG, PG-13, R, etc.).</w:t>
      </w:r>
      <w:r>
        <w:br/>
        <w:t>- genre (string): genres listed.</w:t>
      </w:r>
      <w:r>
        <w:br/>
        <w:t>- original_language (string): original language of release.</w:t>
      </w:r>
      <w:r>
        <w:br/>
        <w:t>- director (string): director(s) name(s).</w:t>
      </w:r>
      <w:r>
        <w:br/>
        <w:t>- producer (string): producer(s) name(s).</w:t>
      </w:r>
      <w:r>
        <w:br/>
        <w:t>- writer (string): writer(s) name(s).</w:t>
      </w:r>
      <w:r>
        <w:br/>
        <w:t>- release_date_(theaters) (date|string): theatrical release date.</w:t>
      </w:r>
      <w:r>
        <w:br/>
        <w:t>- release_date_(streaming) (date|string): streaming release date.</w:t>
      </w:r>
      <w:r>
        <w:br/>
        <w:t>- box_office_(gross_usa) (string): formatted US gross (e.g., '$700.2M').</w:t>
      </w:r>
      <w:r>
        <w:br/>
        <w:t>- runtime (string): movie duration (e.g., '2h 14m').</w:t>
      </w:r>
      <w:r>
        <w:br/>
        <w:t>- production_co (string): production company names.</w:t>
      </w:r>
      <w:r>
        <w:br/>
        <w:t>- sound_mix (string): sound format (e.g., Dolby Atmos).</w:t>
      </w:r>
      <w:r>
        <w:br/>
        <w:t>- aspect_ratio (string): display aspect ratio (e.g., 'Scope (2.35:1)').</w:t>
      </w:r>
      <w:r>
        <w:br/>
        <w:t>- view_the_collection (string): franchise/collection label.</w:t>
      </w:r>
      <w:r>
        <w:br/>
        <w:t>- crew (string): main cast and crew.</w:t>
      </w:r>
      <w:r>
        <w:br/>
        <w:t>- link (string): Rotten Tomatoes URL to the title page.</w:t>
      </w:r>
      <w:r>
        <w:br/>
      </w:r>
    </w:p>
    <w:p w14:paraId="09CD470B" w14:textId="77777777" w:rsidR="0051410A" w:rsidRDefault="00000000">
      <w:r>
        <w:t>Note: 26 total columns; 20 were visible in the head() preview. The remaining ~6 will be confirmed and added in v1.1.</w:t>
      </w:r>
    </w:p>
    <w:p w14:paraId="232B3841" w14:textId="77777777" w:rsidR="0051410A" w:rsidRDefault="0051410A"/>
    <w:p w14:paraId="4C19E57D" w14:textId="77777777" w:rsidR="0051410A" w:rsidRDefault="00000000">
      <w:r>
        <w:t>Columns (confirmed)</w:t>
      </w:r>
    </w:p>
    <w:p w14:paraId="1885B804" w14:textId="77777777" w:rsidR="0051410A" w:rsidRDefault="00000000">
      <w:r>
        <w:t>Unnamed: 0 (int): index column; safe to drop.</w:t>
      </w:r>
    </w:p>
    <w:p w14:paraId="5CF12F7E" w14:textId="77777777" w:rsidR="0051410A" w:rsidRDefault="00000000">
      <w:r>
        <w:t>title (string): movie title.</w:t>
      </w:r>
    </w:p>
    <w:p w14:paraId="2BB7DDE6" w14:textId="77777777" w:rsidR="0051410A" w:rsidRDefault="00000000">
      <w:r>
        <w:lastRenderedPageBreak/>
        <w:t>year (int): release year.</w:t>
      </w:r>
    </w:p>
    <w:p w14:paraId="47C89453" w14:textId="77777777" w:rsidR="0051410A" w:rsidRDefault="00000000">
      <w:r>
        <w:t>synopsis (string): plot summary.</w:t>
      </w:r>
    </w:p>
    <w:p w14:paraId="74EF10D6" w14:textId="77777777" w:rsidR="0051410A" w:rsidRDefault="00000000">
      <w:r>
        <w:t>critic_score (float): RT critic score 0–100.</w:t>
      </w:r>
    </w:p>
    <w:p w14:paraId="1265D609" w14:textId="77777777" w:rsidR="0051410A" w:rsidRDefault="00000000">
      <w:r>
        <w:t>people_score (float): RT audience score 0–100.</w:t>
      </w:r>
    </w:p>
    <w:p w14:paraId="67D0C726" w14:textId="77777777" w:rsidR="0051410A" w:rsidRDefault="00000000">
      <w:r>
        <w:t>consensus (string): critics' consensus statement.</w:t>
      </w:r>
    </w:p>
    <w:p w14:paraId="4F74D944" w14:textId="77777777" w:rsidR="0051410A" w:rsidRDefault="00000000">
      <w:r>
        <w:t>total_reviews (int|string): number of critic reviews.</w:t>
      </w:r>
    </w:p>
    <w:p w14:paraId="50BFE516" w14:textId="77777777" w:rsidR="0051410A" w:rsidRDefault="00000000">
      <w:r>
        <w:t>total_ratings (int|string): number of audience ratings.</w:t>
      </w:r>
    </w:p>
    <w:p w14:paraId="6CC45F98" w14:textId="77777777" w:rsidR="0051410A" w:rsidRDefault="00000000">
      <w:r>
        <w:t>type (string): category/genre family (e.g., 'Action &amp; Adventure').</w:t>
      </w:r>
    </w:p>
    <w:p w14:paraId="44944BEB" w14:textId="77777777" w:rsidR="0051410A" w:rsidRDefault="00000000">
      <w:r>
        <w:t>release_date_(theaters) (date|string): first US theatrical release.</w:t>
      </w:r>
    </w:p>
    <w:p w14:paraId="08316066" w14:textId="77777777" w:rsidR="0051410A" w:rsidRDefault="00000000">
      <w:r>
        <w:t>release_date_(streaming) (date|string): first streaming availability.</w:t>
      </w:r>
    </w:p>
    <w:p w14:paraId="694BDD5A" w14:textId="77777777" w:rsidR="0051410A" w:rsidRDefault="00000000">
      <w:r>
        <w:t>box_office_(gross_usa) (string): formatted gross (e.g., '$700.2M').</w:t>
      </w:r>
    </w:p>
    <w:p w14:paraId="1E77BDA8" w14:textId="77777777" w:rsidR="0051410A" w:rsidRDefault="00000000">
      <w:r>
        <w:t>runtime (string): e.g., '2h 14m'.</w:t>
      </w:r>
    </w:p>
    <w:p w14:paraId="72B3A873" w14:textId="77777777" w:rsidR="0051410A" w:rsidRDefault="00000000">
      <w:r>
        <w:t>production_co (string): production company names.</w:t>
      </w:r>
    </w:p>
    <w:p w14:paraId="71523C7C" w14:textId="77777777" w:rsidR="0051410A" w:rsidRDefault="00000000">
      <w:r>
        <w:t>sound_mix (string): sound format.</w:t>
      </w:r>
    </w:p>
    <w:p w14:paraId="7AE752DC" w14:textId="77777777" w:rsidR="0051410A" w:rsidRDefault="00000000">
      <w:r>
        <w:t>aspect_ratio (string): e.g., 'Scope (2.35:1)'.</w:t>
      </w:r>
    </w:p>
    <w:p w14:paraId="1762BED5" w14:textId="77777777" w:rsidR="0051410A" w:rsidRDefault="00000000">
      <w:r>
        <w:t>view_the_collection (string): franchise/collection label.</w:t>
      </w:r>
    </w:p>
    <w:p w14:paraId="423F9D10" w14:textId="77777777" w:rsidR="0051410A" w:rsidRDefault="00000000">
      <w:r>
        <w:t>crew (string): principal cast/crew list.</w:t>
      </w:r>
    </w:p>
    <w:p w14:paraId="1D7944AF" w14:textId="77777777" w:rsidR="0051410A" w:rsidRDefault="00000000">
      <w:r>
        <w:t>link (string): RT URL to the title page.</w:t>
      </w:r>
    </w:p>
    <w:p w14:paraId="504CA732" w14:textId="77777777" w:rsidR="0051410A" w:rsidRDefault="0051410A"/>
    <w:p w14:paraId="27B6F6CB" w14:textId="77777777" w:rsidR="0051410A" w:rsidRDefault="00000000">
      <w:r>
        <w:t>Columns (to confirm; placeholders)</w:t>
      </w:r>
    </w:p>
    <w:p w14:paraId="3126841E" w14:textId="77777777" w:rsidR="0051410A" w:rsidRDefault="00000000">
      <w:r>
        <w:t>col_21 — to confirm</w:t>
      </w:r>
    </w:p>
    <w:p w14:paraId="2DA7397B" w14:textId="77777777" w:rsidR="0051410A" w:rsidRDefault="00000000">
      <w:r>
        <w:t>col_22 — to confirm</w:t>
      </w:r>
    </w:p>
    <w:p w14:paraId="03550193" w14:textId="77777777" w:rsidR="0051410A" w:rsidRDefault="00000000">
      <w:r>
        <w:t>col_23 — to confirm</w:t>
      </w:r>
    </w:p>
    <w:p w14:paraId="6F2A085E" w14:textId="77777777" w:rsidR="0051410A" w:rsidRDefault="00000000">
      <w:r>
        <w:t>col_24 — to confirm</w:t>
      </w:r>
    </w:p>
    <w:p w14:paraId="3A8FDF2F" w14:textId="77777777" w:rsidR="0051410A" w:rsidRDefault="00000000">
      <w:r>
        <w:t>col_25 — to confirm</w:t>
      </w:r>
    </w:p>
    <w:p w14:paraId="3C71E12C" w14:textId="77777777" w:rsidR="0051410A" w:rsidRDefault="00000000">
      <w:r>
        <w:t>col_26 — to confirm</w:t>
      </w:r>
    </w:p>
    <w:p w14:paraId="77D81951" w14:textId="77777777" w:rsidR="0051410A" w:rsidRDefault="0051410A"/>
    <w:p w14:paraId="38502B71" w14:textId="77777777" w:rsidR="0051410A" w:rsidRDefault="0051410A"/>
    <w:p w14:paraId="769F60FE" w14:textId="77777777" w:rsidR="0051410A" w:rsidRDefault="00000000">
      <w:r>
        <w:br/>
      </w:r>
    </w:p>
    <w:p w14:paraId="5B58F366" w14:textId="77777777" w:rsidR="0051410A" w:rsidRDefault="00000000">
      <w:r>
        <w:t>Rotten Tomatoes — rotten_tomatoes_movie_reviews.csv  (shape: 58,770 × 11)</w:t>
      </w:r>
    </w:p>
    <w:p w14:paraId="7E7E6518" w14:textId="77777777" w:rsidR="0051410A" w:rsidRDefault="00000000">
      <w:r>
        <w:t>Columns</w:t>
      </w:r>
    </w:p>
    <w:p w14:paraId="51F95024" w14:textId="77777777" w:rsidR="0051410A" w:rsidRDefault="00000000">
      <w:r>
        <w:t>id (string): RT movie slug/identifier (links to RT title pages; join to RT movies via id).</w:t>
      </w:r>
    </w:p>
    <w:p w14:paraId="648449D2" w14:textId="77777777" w:rsidR="0051410A" w:rsidRDefault="00000000">
      <w:r>
        <w:t>reviewId (int): unique review identifier.</w:t>
      </w:r>
    </w:p>
    <w:p w14:paraId="4210E7D6" w14:textId="77777777" w:rsidR="0051410A" w:rsidRDefault="00000000">
      <w:r>
        <w:t>creationDate (date): review publication date.</w:t>
      </w:r>
    </w:p>
    <w:p w14:paraId="1D9AE1D3" w14:textId="77777777" w:rsidR="0051410A" w:rsidRDefault="00000000">
      <w:r>
        <w:t>criticName (string): critic name.</w:t>
      </w:r>
    </w:p>
    <w:p w14:paraId="59D61067" w14:textId="77777777" w:rsidR="0051410A" w:rsidRDefault="00000000">
      <w:r>
        <w:t>isTopCritic (bool): True if designated Top Critic.</w:t>
      </w:r>
    </w:p>
    <w:p w14:paraId="04401477" w14:textId="77777777" w:rsidR="0051410A" w:rsidRDefault="00000000">
      <w:r>
        <w:t>originalScore (string): original score string (e.g., '3.5/4', 'B', etc.).</w:t>
      </w:r>
    </w:p>
    <w:p w14:paraId="295DD2ED" w14:textId="77777777" w:rsidR="0051410A" w:rsidRDefault="00000000">
      <w:r>
        <w:t>reviewState (string): 'fresh' | 'rotten' (critic's RT label).</w:t>
      </w:r>
    </w:p>
    <w:p w14:paraId="0F71A2B2" w14:textId="77777777" w:rsidR="0051410A" w:rsidRDefault="00000000">
      <w:r>
        <w:t>publicationName (string): outlet/publication.</w:t>
      </w:r>
    </w:p>
    <w:p w14:paraId="157B3CEA" w14:textId="77777777" w:rsidR="0051410A" w:rsidRDefault="00000000">
      <w:r>
        <w:t>reviewText (string): review body (truncated in head(); full text present in data).</w:t>
      </w:r>
    </w:p>
    <w:p w14:paraId="33DCA3F7" w14:textId="77777777" w:rsidR="0051410A" w:rsidRDefault="00000000">
      <w:r>
        <w:t>scoreSentiment (string): POSITIVE | NEGATIVE | (possibly NEUTRAL if present).</w:t>
      </w:r>
    </w:p>
    <w:p w14:paraId="328B1518" w14:textId="77777777" w:rsidR="0051410A" w:rsidRDefault="00000000">
      <w:r>
        <w:t>reviewUrl (string): source URL.</w:t>
      </w:r>
    </w:p>
    <w:p w14:paraId="1CB515CF" w14:textId="77777777" w:rsidR="0051410A" w:rsidRDefault="0051410A"/>
    <w:p w14:paraId="6A1262BD" w14:textId="77777777" w:rsidR="0051410A" w:rsidRDefault="0051410A"/>
    <w:p w14:paraId="5E62E3DF" w14:textId="77777777" w:rsidR="0051410A" w:rsidRDefault="00000000">
      <w:r>
        <w:br/>
      </w:r>
    </w:p>
    <w:p w14:paraId="12CCBB7B" w14:textId="77777777" w:rsidR="0051410A" w:rsidRDefault="00000000">
      <w:r>
        <w:t>Labeled Reviews — Movies_Reviews_modified_version1.csv  (shape: 46,173 × 8)</w:t>
      </w:r>
    </w:p>
    <w:p w14:paraId="53410C83" w14:textId="77777777" w:rsidR="0051410A" w:rsidRDefault="00000000">
      <w:r>
        <w:t>Columns</w:t>
      </w:r>
    </w:p>
    <w:p w14:paraId="0189EB97" w14:textId="77777777" w:rsidR="0051410A" w:rsidRDefault="00000000">
      <w:r>
        <w:t>Unnamed: 0 (int): index; safe to drop.</w:t>
      </w:r>
    </w:p>
    <w:p w14:paraId="231FA5D9" w14:textId="77777777" w:rsidR="0051410A" w:rsidRDefault="00000000">
      <w:r>
        <w:t>id (string|int): review/document ID.</w:t>
      </w:r>
    </w:p>
    <w:p w14:paraId="102A2CD5" w14:textId="77777777" w:rsidR="0051410A" w:rsidRDefault="00000000">
      <w:r>
        <w:t>review (string): review text.</w:t>
      </w:r>
    </w:p>
    <w:p w14:paraId="3D06B2CB" w14:textId="77777777" w:rsidR="0051410A" w:rsidRDefault="00000000">
      <w:r>
        <w:t>label (string): sentiment/emotion label (e.g., anticipation, joy, anger).</w:t>
      </w:r>
    </w:p>
    <w:p w14:paraId="4505FBE9" w14:textId="77777777" w:rsidR="0051410A" w:rsidRDefault="00000000">
      <w:r>
        <w:lastRenderedPageBreak/>
        <w:t>genre (string): genre label (source-specific).</w:t>
      </w:r>
    </w:p>
    <w:p w14:paraId="119DF9DB" w14:textId="77777777" w:rsidR="0051410A" w:rsidRDefault="00000000">
      <w:r>
        <w:t>rating (float|int): numeric rating if provided.</w:t>
      </w:r>
    </w:p>
    <w:p w14:paraId="748702B9" w14:textId="77777777" w:rsidR="0051410A" w:rsidRDefault="00000000">
      <w:r>
        <w:t>movie (string): associated movie title.</w:t>
      </w:r>
    </w:p>
    <w:p w14:paraId="7A806DF0" w14:textId="77777777" w:rsidR="0051410A" w:rsidRDefault="00000000">
      <w:r>
        <w:t>split (string): dataset split (train|test|val).</w:t>
      </w:r>
    </w:p>
    <w:p w14:paraId="2C067E69" w14:textId="77777777" w:rsidR="0051410A" w:rsidRDefault="0051410A"/>
    <w:p w14:paraId="102C3D1E" w14:textId="77777777" w:rsidR="0051410A" w:rsidRDefault="0051410A"/>
    <w:p w14:paraId="0C315981" w14:textId="77777777" w:rsidR="0051410A" w:rsidRDefault="00000000">
      <w:r>
        <w:br/>
      </w:r>
    </w:p>
    <w:p w14:paraId="5C4366C7" w14:textId="77777777" w:rsidR="0051410A" w:rsidRDefault="00000000">
      <w:r>
        <w:t>Standardization &amp; Joins</w:t>
      </w:r>
    </w:p>
    <w:p w14:paraId="20CAD3FC" w14:textId="77777777" w:rsidR="0051410A" w:rsidRDefault="00000000">
      <w:r>
        <w:t>ID Harmonization</w:t>
      </w:r>
    </w:p>
    <w:p w14:paraId="20332F69" w14:textId="77777777" w:rsidR="0051410A" w:rsidRDefault="00000000">
      <w:r>
        <w:t>IMDb: tconst native; if starting from MovieLens, compute tconst as 'tt' + zfill(imdbId, 7).</w:t>
      </w:r>
    </w:p>
    <w:p w14:paraId="66AE7FD9" w14:textId="77777777" w:rsidR="0051410A" w:rsidRDefault="00000000">
      <w:r>
        <w:t>TMDB: leverage MovieLens links.tmdbId to fetch TMDB fields (posters, popularity, providers).</w:t>
      </w:r>
    </w:p>
    <w:p w14:paraId="4F6B8438" w14:textId="77777777" w:rsidR="0051410A" w:rsidRDefault="00000000">
      <w:r>
        <w:t>Rotten Tomatoes: use id (slug) where present; otherwise a normalized (title, year) join with fallback fuzzy matching.</w:t>
      </w:r>
    </w:p>
    <w:p w14:paraId="6ABC30C2" w14:textId="77777777" w:rsidR="0051410A" w:rsidRDefault="0051410A"/>
    <w:p w14:paraId="50A76934" w14:textId="77777777" w:rsidR="0051410A" w:rsidRDefault="00000000">
      <w:r>
        <w:t>Dates &amp; Times</w:t>
      </w:r>
    </w:p>
    <w:p w14:paraId="417BCADB" w14:textId="77777777" w:rsidR="0051410A" w:rsidRDefault="00000000">
      <w:r>
        <w:t>Convert Unix timestamps (MovieLens ratings/tags) to timezone-aware UTC datetimes.</w:t>
      </w:r>
    </w:p>
    <w:p w14:paraId="4521FAAA" w14:textId="77777777" w:rsidR="0051410A" w:rsidRDefault="00000000">
      <w:r>
        <w:t>Normalize all date columns to ISO format (YYYY-MM-DD).</w:t>
      </w:r>
    </w:p>
    <w:p w14:paraId="439A340F" w14:textId="77777777" w:rsidR="0051410A" w:rsidRDefault="0051410A"/>
    <w:p w14:paraId="0DCBF74C" w14:textId="77777777" w:rsidR="0051410A" w:rsidRDefault="00000000">
      <w:r>
        <w:t>Genres</w:t>
      </w:r>
    </w:p>
    <w:p w14:paraId="64DADBE6" w14:textId="77777777" w:rsidR="0051410A" w:rsidRDefault="00000000">
      <w:r>
        <w:t>Build a canonical genre mapping (e.g., 'Sci-fi' → 'Science Fiction').</w:t>
      </w:r>
    </w:p>
    <w:p w14:paraId="3B32F6B9" w14:textId="77777777" w:rsidR="0051410A" w:rsidRDefault="00000000">
      <w:r>
        <w:t>Split pipe/comma-separated genres into arrays; store normalized multi-hot encoding.</w:t>
      </w:r>
    </w:p>
    <w:p w14:paraId="2D2FEDD3" w14:textId="77777777" w:rsidR="0051410A" w:rsidRDefault="0051410A"/>
    <w:p w14:paraId="22C39098" w14:textId="77777777" w:rsidR="0051410A" w:rsidRDefault="00000000">
      <w:r>
        <w:t>Text Fields</w:t>
      </w:r>
    </w:p>
    <w:p w14:paraId="438EE1FF" w14:textId="77777777" w:rsidR="0051410A" w:rsidRDefault="00000000">
      <w:r>
        <w:t>Keep raw text (synopsis, reviewText, consensus); compute derived features (TF‑IDF, BERT embeddings) in feature store.</w:t>
      </w:r>
    </w:p>
    <w:p w14:paraId="5B80D81D" w14:textId="77777777" w:rsidR="0051410A" w:rsidRDefault="0051410A"/>
    <w:p w14:paraId="78EFC0A0" w14:textId="77777777" w:rsidR="0051410A" w:rsidRDefault="00000000">
      <w:r>
        <w:lastRenderedPageBreak/>
        <w:t>Numeric Normalization</w:t>
      </w:r>
    </w:p>
    <w:p w14:paraId="20BDB024" w14:textId="77777777" w:rsidR="0051410A" w:rsidRDefault="00000000">
      <w:r>
        <w:t>Cast scores to numeric; coerce invalid strings to NaN, then impute or drop.</w:t>
      </w:r>
    </w:p>
    <w:p w14:paraId="281B0BDA" w14:textId="77777777" w:rsidR="0051410A" w:rsidRDefault="00000000">
      <w:r>
        <w:t>Strip currency symbols from box office and parse to integers (USD).</w:t>
      </w:r>
    </w:p>
    <w:p w14:paraId="30A27B92" w14:textId="77777777" w:rsidR="0051410A" w:rsidRDefault="0051410A"/>
    <w:p w14:paraId="646B4D8E" w14:textId="77777777" w:rsidR="0051410A" w:rsidRDefault="00000000">
      <w:r>
        <w:t>Duplicates &amp; Provenance</w:t>
      </w:r>
    </w:p>
    <w:p w14:paraId="038B1F4D" w14:textId="77777777" w:rsidR="0051410A" w:rsidRDefault="00000000">
      <w:r>
        <w:t>Deduplicate on stable IDs (tconst, tmdbId, RT id). If missing, use normalized (title, year).</w:t>
      </w:r>
    </w:p>
    <w:p w14:paraId="0B3C70DE" w14:textId="77777777" w:rsidR="0051410A" w:rsidRDefault="00000000">
      <w:r>
        <w:t>Add boolean provenance columns: source_imdb, source_ml, source_rt.</w:t>
      </w:r>
    </w:p>
    <w:p w14:paraId="28C2A85A" w14:textId="77777777" w:rsidR="0051410A" w:rsidRDefault="0051410A"/>
    <w:p w14:paraId="4EC144E9" w14:textId="77777777" w:rsidR="0051410A" w:rsidRDefault="00000000">
      <w:r>
        <w:t>Quality Checks</w:t>
      </w:r>
    </w:p>
    <w:p w14:paraId="677D6BAB" w14:textId="77777777" w:rsidR="0051410A" w:rsidRDefault="00000000">
      <w:r>
        <w:t>Non-null keys after merges; row counts across joins; spot-check random titles for consistency.</w:t>
      </w:r>
    </w:p>
    <w:p w14:paraId="519874D5" w14:textId="77777777" w:rsidR="0051410A" w:rsidRDefault="00000000">
      <w:r>
        <w:t>Assert score ranges (0–100) and rating scales (0.5–5.0).</w:t>
      </w:r>
    </w:p>
    <w:p w14:paraId="60C6F6EE" w14:textId="77777777" w:rsidR="0051410A" w:rsidRDefault="0051410A"/>
    <w:p w14:paraId="4BFBE359" w14:textId="77777777" w:rsidR="0051410A" w:rsidRDefault="0051410A"/>
    <w:p w14:paraId="194DB3D6" w14:textId="77777777" w:rsidR="0051410A" w:rsidRDefault="00000000">
      <w:r>
        <w:br/>
      </w:r>
    </w:p>
    <w:p w14:paraId="1668B59D" w14:textId="77777777" w:rsidR="0051410A" w:rsidRDefault="0051410A"/>
    <w:p w14:paraId="4A0C0267" w14:textId="77777777" w:rsidR="0051410A" w:rsidRDefault="00000000">
      <w:r>
        <w:br/>
      </w:r>
    </w:p>
    <w:sectPr w:rsidR="005141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6128415">
    <w:abstractNumId w:val="8"/>
  </w:num>
  <w:num w:numId="2" w16cid:durableId="40247323">
    <w:abstractNumId w:val="6"/>
  </w:num>
  <w:num w:numId="3" w16cid:durableId="967665540">
    <w:abstractNumId w:val="5"/>
  </w:num>
  <w:num w:numId="4" w16cid:durableId="602734697">
    <w:abstractNumId w:val="4"/>
  </w:num>
  <w:num w:numId="5" w16cid:durableId="1948808507">
    <w:abstractNumId w:val="7"/>
  </w:num>
  <w:num w:numId="6" w16cid:durableId="496966777">
    <w:abstractNumId w:val="3"/>
  </w:num>
  <w:num w:numId="7" w16cid:durableId="782724164">
    <w:abstractNumId w:val="2"/>
  </w:num>
  <w:num w:numId="8" w16cid:durableId="711878390">
    <w:abstractNumId w:val="1"/>
  </w:num>
  <w:num w:numId="9" w16cid:durableId="198934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0F81"/>
    <w:rsid w:val="0051410A"/>
    <w:rsid w:val="00AA1D8D"/>
    <w:rsid w:val="00B47730"/>
    <w:rsid w:val="00CB0664"/>
    <w:rsid w:val="00CB5DC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FBBF98"/>
  <w14:defaultImageDpi w14:val="300"/>
  <w15:docId w15:val="{89AEB310-99F4-C242-A137-53887969C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1378</Words>
  <Characters>7856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Behbehani, Shaheen</cp:lastModifiedBy>
  <cp:revision>2</cp:revision>
  <dcterms:created xsi:type="dcterms:W3CDTF">2013-12-23T23:15:00Z</dcterms:created>
  <dcterms:modified xsi:type="dcterms:W3CDTF">2025-08-24T21:36:00Z</dcterms:modified>
  <cp:category/>
</cp:coreProperties>
</file>